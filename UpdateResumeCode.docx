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708" w:rsidRDefault="00DF0708" w:rsidP="00DF0708">
      <w:r>
        <w:t xml:space="preserve">import </w:t>
      </w:r>
      <w:proofErr w:type="spellStart"/>
      <w:r>
        <w:t>os</w:t>
      </w:r>
      <w:proofErr w:type="spellEnd"/>
    </w:p>
    <w:p w:rsidR="00DF0708" w:rsidRDefault="00DF0708" w:rsidP="00DF0708">
      <w:r>
        <w:t>import re</w:t>
      </w:r>
    </w:p>
    <w:p w:rsidR="00DF0708" w:rsidRDefault="00DF0708" w:rsidP="00DF0708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:rsidR="00DF0708" w:rsidRDefault="00DF0708" w:rsidP="00DF0708">
      <w:r>
        <w:t xml:space="preserve">import </w:t>
      </w:r>
      <w:proofErr w:type="spellStart"/>
      <w:r>
        <w:t>pdfplumber</w:t>
      </w:r>
      <w:proofErr w:type="spellEnd"/>
    </w:p>
    <w:p w:rsidR="00DF0708" w:rsidRDefault="00DF0708" w:rsidP="00DF0708">
      <w:r>
        <w:t>from docx import Document</w:t>
      </w:r>
    </w:p>
    <w:p w:rsidR="00DF0708" w:rsidRDefault="00DF0708" w:rsidP="00DF0708"/>
    <w:p w:rsidR="00DF0708" w:rsidRDefault="00DF0708" w:rsidP="00DF0708">
      <w:r>
        <w:t xml:space="preserve">def </w:t>
      </w:r>
      <w:proofErr w:type="spellStart"/>
      <w:r>
        <w:t>sanitize_text</w:t>
      </w:r>
      <w:proofErr w:type="spellEnd"/>
      <w:r>
        <w:t>(text):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Sanitize text by replacing sensitive information with placeholders.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</w:t>
      </w:r>
      <w:proofErr w:type="spellStart"/>
      <w:r>
        <w:t>phone_pattern</w:t>
      </w:r>
      <w:proofErr w:type="spellEnd"/>
      <w:r>
        <w:t xml:space="preserve"> = r"(\+1[-.\s</w:t>
      </w:r>
      <w:proofErr w:type="gramStart"/>
      <w:r>
        <w:t>]?\</w:t>
      </w:r>
      <w:proofErr w:type="gramEnd"/>
      <w:r>
        <w:t>(?\d{3}\)?[-.\s]?\d{3}[-.\s]?\d{4}|\(?\d{3}\)?[-.\s]?\d{3}[-.\s]?\d{4})"</w:t>
      </w:r>
    </w:p>
    <w:p w:rsidR="00DF0708" w:rsidRDefault="00DF0708" w:rsidP="00DF0708">
      <w:r>
        <w:t xml:space="preserve">    </w:t>
      </w:r>
      <w:proofErr w:type="spellStart"/>
      <w:r>
        <w:t>email_pattern</w:t>
      </w:r>
      <w:proofErr w:type="spellEnd"/>
      <w:r>
        <w:t xml:space="preserve"> = r"([a-zA-Z0-</w:t>
      </w:r>
      <w:proofErr w:type="gramStart"/>
      <w:r>
        <w:t>9._</w:t>
      </w:r>
      <w:proofErr w:type="gramEnd"/>
      <w:r>
        <w:t>%+-]+@[a-zA-Z0-9.-]+\.[a-zA0-9]{2,})"</w:t>
      </w:r>
    </w:p>
    <w:p w:rsidR="00DF0708" w:rsidRDefault="00DF0708" w:rsidP="00DF0708">
      <w:r>
        <w:t xml:space="preserve">    </w:t>
      </w:r>
      <w:proofErr w:type="spellStart"/>
      <w:r>
        <w:t>college_names_pattern</w:t>
      </w:r>
      <w:proofErr w:type="spellEnd"/>
      <w:r>
        <w:t xml:space="preserve"> = r"\b</w:t>
      </w:r>
      <w:proofErr w:type="gramStart"/>
      <w:r>
        <w:t>(?:</w:t>
      </w:r>
      <w:proofErr w:type="spellStart"/>
      <w:proofErr w:type="gramEnd"/>
      <w:r>
        <w:t>University|College|Institute|School</w:t>
      </w:r>
      <w:proofErr w:type="spellEnd"/>
      <w:r>
        <w:t>)\b[^\.]*\b\w+\b"</w:t>
      </w:r>
    </w:p>
    <w:p w:rsidR="00DF0708" w:rsidRDefault="00DF0708" w:rsidP="00DF0708"/>
    <w:p w:rsidR="00DF0708" w:rsidRDefault="00DF0708" w:rsidP="00DF0708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phone_pattern</w:t>
      </w:r>
      <w:proofErr w:type="spellEnd"/>
      <w:r>
        <w:t>, lambda match: "[REDACTED_PHONE]", text)</w:t>
      </w:r>
    </w:p>
    <w:p w:rsidR="00DF0708" w:rsidRDefault="00DF0708" w:rsidP="00DF0708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email_pattern</w:t>
      </w:r>
      <w:proofErr w:type="spellEnd"/>
      <w:r>
        <w:t>, lambda match: "[REDACTED_EMAIL]", text)</w:t>
      </w:r>
    </w:p>
    <w:p w:rsidR="00DF0708" w:rsidRDefault="00DF0708" w:rsidP="00DF0708"/>
    <w:p w:rsidR="00DF0708" w:rsidRDefault="00DF0708" w:rsidP="00DF0708">
      <w:r>
        <w:t xml:space="preserve">    def </w:t>
      </w:r>
      <w:proofErr w:type="spellStart"/>
      <w:r>
        <w:t>replace_college_once</w:t>
      </w:r>
      <w:proofErr w:type="spellEnd"/>
      <w:r>
        <w:t>(match):</w:t>
      </w:r>
    </w:p>
    <w:p w:rsidR="00DF0708" w:rsidRDefault="00DF0708" w:rsidP="00DF0708">
      <w:r>
        <w:t xml:space="preserve">        if not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replace_college_once</w:t>
      </w:r>
      <w:proofErr w:type="spellEnd"/>
      <w:r>
        <w:t>, "replaced"):</w:t>
      </w:r>
    </w:p>
    <w:p w:rsidR="00DF0708" w:rsidRDefault="00DF0708" w:rsidP="00DF0708">
      <w:r>
        <w:t xml:space="preserve">            </w:t>
      </w:r>
      <w:proofErr w:type="spellStart"/>
      <w:r>
        <w:t>replace_college_</w:t>
      </w:r>
      <w:proofErr w:type="gramStart"/>
      <w:r>
        <w:t>once.replaced</w:t>
      </w:r>
      <w:proofErr w:type="spellEnd"/>
      <w:proofErr w:type="gramEnd"/>
      <w:r>
        <w:t xml:space="preserve"> = True</w:t>
      </w:r>
    </w:p>
    <w:p w:rsidR="00DF0708" w:rsidRDefault="00DF0708" w:rsidP="00DF0708">
      <w:r>
        <w:t xml:space="preserve">            return "[REDACTED_COLLEGE]"</w:t>
      </w:r>
    </w:p>
    <w:p w:rsidR="00DF0708" w:rsidRDefault="00DF0708" w:rsidP="00DF0708">
      <w:r>
        <w:t xml:space="preserve">        return </w:t>
      </w:r>
      <w:proofErr w:type="spellStart"/>
      <w:proofErr w:type="gramStart"/>
      <w:r>
        <w:t>match.group</w:t>
      </w:r>
      <w:proofErr w:type="spellEnd"/>
      <w:proofErr w:type="gramEnd"/>
      <w:r>
        <w:t>()</w:t>
      </w:r>
    </w:p>
    <w:p w:rsidR="00DF0708" w:rsidRDefault="00DF0708" w:rsidP="00DF0708"/>
    <w:p w:rsidR="00DF0708" w:rsidRDefault="00DF0708" w:rsidP="00DF0708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college_names_pattern</w:t>
      </w:r>
      <w:proofErr w:type="spellEnd"/>
      <w:r>
        <w:t xml:space="preserve">, </w:t>
      </w:r>
      <w:proofErr w:type="spellStart"/>
      <w:r>
        <w:t>replace_college_once</w:t>
      </w:r>
      <w:proofErr w:type="spellEnd"/>
      <w:r>
        <w:t>, text, flags=</w:t>
      </w:r>
      <w:proofErr w:type="spellStart"/>
      <w:r>
        <w:t>re.IGNORECASE</w:t>
      </w:r>
      <w:proofErr w:type="spellEnd"/>
      <w:r>
        <w:t>)</w:t>
      </w:r>
    </w:p>
    <w:p w:rsidR="00DF0708" w:rsidRDefault="00DF0708" w:rsidP="00DF0708">
      <w:r>
        <w:t xml:space="preserve">    return text</w:t>
      </w:r>
    </w:p>
    <w:p w:rsidR="00DF0708" w:rsidRDefault="00DF0708" w:rsidP="00DF0708"/>
    <w:p w:rsidR="00DF0708" w:rsidRDefault="00DF0708" w:rsidP="00DF0708">
      <w:r>
        <w:t xml:space="preserve">def </w:t>
      </w:r>
      <w:proofErr w:type="spellStart"/>
      <w:r>
        <w:t>process_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Process PDF, sanitize content, and replicate professional formatting in a Word document.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PDF: {</w:t>
      </w:r>
      <w:proofErr w:type="spellStart"/>
      <w:r>
        <w:t>file_path</w:t>
      </w:r>
      <w:proofErr w:type="spellEnd"/>
      <w:r>
        <w:t>}")</w:t>
      </w:r>
    </w:p>
    <w:p w:rsidR="00DF0708" w:rsidRDefault="00DF0708" w:rsidP="00DF0708">
      <w:r>
        <w:t xml:space="preserve">    with </w:t>
      </w:r>
      <w:proofErr w:type="spellStart"/>
      <w:proofErr w:type="gramStart"/>
      <w:r>
        <w:t>pdfplumber.open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 as pdf:</w:t>
      </w:r>
    </w:p>
    <w:p w:rsidR="00DF0708" w:rsidRDefault="00DF0708" w:rsidP="00DF0708">
      <w:r>
        <w:t xml:space="preserve">        </w:t>
      </w:r>
      <w:proofErr w:type="spellStart"/>
      <w:r>
        <w:t>sanitized_doc</w:t>
      </w:r>
      <w:proofErr w:type="spellEnd"/>
      <w:r>
        <w:t xml:space="preserve"> = </w:t>
      </w:r>
      <w:proofErr w:type="gramStart"/>
      <w:r>
        <w:t>Document(</w:t>
      </w:r>
      <w:proofErr w:type="gramEnd"/>
      <w:r>
        <w:t>)</w:t>
      </w:r>
    </w:p>
    <w:p w:rsidR="00DF0708" w:rsidRDefault="00DF0708" w:rsidP="00DF0708"/>
    <w:p w:rsidR="00DF0708" w:rsidRDefault="00DF0708" w:rsidP="00DF0708">
      <w:r>
        <w:t xml:space="preserve">        for </w:t>
      </w:r>
      <w:proofErr w:type="spellStart"/>
      <w:r>
        <w:t>page_num</w:t>
      </w:r>
      <w:proofErr w:type="spellEnd"/>
      <w:r>
        <w:t>, page in enumerate(</w:t>
      </w:r>
      <w:proofErr w:type="spellStart"/>
      <w:r>
        <w:t>pdf.pages</w:t>
      </w:r>
      <w:proofErr w:type="spellEnd"/>
      <w:r>
        <w:t>):</w:t>
      </w:r>
    </w:p>
    <w:p w:rsidR="00DF0708" w:rsidRDefault="00DF0708" w:rsidP="00DF0708">
      <w:r>
        <w:t xml:space="preserve">            text = </w:t>
      </w:r>
      <w:proofErr w:type="spellStart"/>
      <w:proofErr w:type="gramStart"/>
      <w:r>
        <w:t>page.extract</w:t>
      </w:r>
      <w:proofErr w:type="gramEnd"/>
      <w:r>
        <w:t>_text</w:t>
      </w:r>
      <w:proofErr w:type="spellEnd"/>
      <w:r>
        <w:t>()</w:t>
      </w:r>
    </w:p>
    <w:p w:rsidR="00DF0708" w:rsidRDefault="00DF0708" w:rsidP="00DF0708">
      <w:r>
        <w:t xml:space="preserve">            if text:</w:t>
      </w:r>
    </w:p>
    <w:p w:rsidR="00DF0708" w:rsidRDefault="00DF0708" w:rsidP="00DF0708">
      <w:r>
        <w:t xml:space="preserve">                </w:t>
      </w:r>
      <w:proofErr w:type="spellStart"/>
      <w:r>
        <w:t>sanitized_text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(text)</w:t>
      </w:r>
    </w:p>
    <w:p w:rsidR="00DF0708" w:rsidRDefault="00DF0708" w:rsidP="00DF0708"/>
    <w:p w:rsidR="00DF0708" w:rsidRDefault="00DF0708" w:rsidP="00DF0708">
      <w:r>
        <w:t xml:space="preserve">                # Split into paragraphs based on newlines and list markers</w:t>
      </w:r>
    </w:p>
    <w:p w:rsidR="00DF0708" w:rsidRDefault="00DF0708" w:rsidP="00DF0708">
      <w:r>
        <w:t xml:space="preserve">                paragraphs = </w:t>
      </w:r>
      <w:proofErr w:type="spellStart"/>
      <w:proofErr w:type="gramStart"/>
      <w:r>
        <w:t>re.split</w:t>
      </w:r>
      <w:proofErr w:type="spellEnd"/>
      <w:proofErr w:type="gramEnd"/>
      <w:r>
        <w:t xml:space="preserve">(r"\n\n|\n(?=\S)|\n\s*[-•]", </w:t>
      </w:r>
      <w:proofErr w:type="spellStart"/>
      <w:r>
        <w:t>sanitized_text</w:t>
      </w:r>
      <w:proofErr w:type="spellEnd"/>
      <w:r>
        <w:t>)</w:t>
      </w:r>
    </w:p>
    <w:p w:rsidR="00DF0708" w:rsidRDefault="00DF0708" w:rsidP="00DF0708"/>
    <w:p w:rsidR="00DF0708" w:rsidRDefault="00DF0708" w:rsidP="00DF0708">
      <w:r>
        <w:t xml:space="preserve">                for paragraph in paragraphs:</w:t>
      </w:r>
    </w:p>
    <w:p w:rsidR="00DF0708" w:rsidRDefault="00DF0708" w:rsidP="00DF0708">
      <w:r>
        <w:t xml:space="preserve">                    # Add headings and sub-headings with consistent styling</w:t>
      </w:r>
    </w:p>
    <w:p w:rsidR="00DF0708" w:rsidRDefault="00DF0708" w:rsidP="00DF0708">
      <w:r>
        <w:t xml:space="preserve">                    if </w:t>
      </w:r>
      <w:proofErr w:type="spellStart"/>
      <w:proofErr w:type="gramStart"/>
      <w:r>
        <w:t>paragraph.lower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 xml:space="preserve">("education") or "degree" in </w:t>
      </w:r>
      <w:proofErr w:type="spellStart"/>
      <w:r>
        <w:t>paragraph.lower</w:t>
      </w:r>
      <w:proofErr w:type="spellEnd"/>
      <w:r>
        <w:t>():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spellStart"/>
      <w:proofErr w:type="gramStart"/>
      <w:r>
        <w:t>paragraph.strip</w:t>
      </w:r>
      <w:proofErr w:type="spellEnd"/>
      <w:proofErr w:type="gramEnd"/>
      <w:r>
        <w:t>(), level=1)</w:t>
      </w:r>
    </w:p>
    <w:p w:rsidR="00DF0708" w:rsidRDefault="00DF0708" w:rsidP="00DF0708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paragraph.lower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 xml:space="preserve">("skills") or "language" in </w:t>
      </w:r>
      <w:proofErr w:type="spellStart"/>
      <w:r>
        <w:t>paragraph.lower</w:t>
      </w:r>
      <w:proofErr w:type="spellEnd"/>
      <w:r>
        <w:t>():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spellStart"/>
      <w:proofErr w:type="gramStart"/>
      <w:r>
        <w:t>paragraph.strip</w:t>
      </w:r>
      <w:proofErr w:type="spellEnd"/>
      <w:proofErr w:type="gramEnd"/>
      <w:r>
        <w:t>(), level=2)</w:t>
      </w:r>
    </w:p>
    <w:p w:rsidR="00DF0708" w:rsidRDefault="00DF0708" w:rsidP="00DF0708">
      <w:r>
        <w:t xml:space="preserve">                    </w:t>
      </w:r>
      <w:proofErr w:type="spellStart"/>
      <w:r>
        <w:t>elif</w:t>
      </w:r>
      <w:proofErr w:type="spellEnd"/>
      <w:r>
        <w:t xml:space="preserve"> "summary" in </w:t>
      </w:r>
      <w:proofErr w:type="spellStart"/>
      <w:proofErr w:type="gramStart"/>
      <w:r>
        <w:t>paragraph.lower</w:t>
      </w:r>
      <w:proofErr w:type="spellEnd"/>
      <w:proofErr w:type="gramEnd"/>
      <w:r>
        <w:t>():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spellStart"/>
      <w:proofErr w:type="gramStart"/>
      <w:r>
        <w:t>paragraph.strip</w:t>
      </w:r>
      <w:proofErr w:type="spellEnd"/>
      <w:proofErr w:type="gramEnd"/>
      <w:r>
        <w:t>(), level=2)</w:t>
      </w:r>
    </w:p>
    <w:p w:rsidR="00DF0708" w:rsidRDefault="00DF0708" w:rsidP="00DF0708">
      <w:r>
        <w:lastRenderedPageBreak/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paragraph.lower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 xml:space="preserve">("experience") or "research" in </w:t>
      </w:r>
      <w:proofErr w:type="spellStart"/>
      <w:r>
        <w:t>paragraph.lower</w:t>
      </w:r>
      <w:proofErr w:type="spellEnd"/>
      <w:r>
        <w:t>():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spellStart"/>
      <w:proofErr w:type="gramStart"/>
      <w:r>
        <w:t>paragraph.strip</w:t>
      </w:r>
      <w:proofErr w:type="spellEnd"/>
      <w:proofErr w:type="gramEnd"/>
      <w:r>
        <w:t>(), level=2)</w:t>
      </w:r>
    </w:p>
    <w:p w:rsidR="00DF0708" w:rsidRDefault="00DF0708" w:rsidP="00DF0708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paragraph.startswith</w:t>
      </w:r>
      <w:proofErr w:type="spellEnd"/>
      <w:proofErr w:type="gramEnd"/>
      <w:r>
        <w:t>("### "):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gramStart"/>
      <w:r>
        <w:t>paragraph[</w:t>
      </w:r>
      <w:proofErr w:type="gramEnd"/>
      <w:r>
        <w:t>4:], level=3)</w:t>
      </w:r>
    </w:p>
    <w:p w:rsidR="00DF0708" w:rsidRDefault="00DF0708" w:rsidP="00DF0708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paragraph.startswith</w:t>
      </w:r>
      <w:proofErr w:type="spellEnd"/>
      <w:proofErr w:type="gramEnd"/>
      <w:r>
        <w:t>("## "):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gramStart"/>
      <w:r>
        <w:t>paragraph[</w:t>
      </w:r>
      <w:proofErr w:type="gramEnd"/>
      <w:r>
        <w:t>3:], level=2)</w:t>
      </w:r>
    </w:p>
    <w:p w:rsidR="00DF0708" w:rsidRDefault="00DF0708" w:rsidP="00DF0708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paragraph.startswith</w:t>
      </w:r>
      <w:proofErr w:type="spellEnd"/>
      <w:proofErr w:type="gramEnd"/>
      <w:r>
        <w:t>("# "):</w:t>
      </w:r>
    </w:p>
    <w:p w:rsidR="00DF0708" w:rsidRDefault="00DF0708" w:rsidP="00DF0708">
      <w:r>
        <w:t xml:space="preserve">                        </w:t>
      </w:r>
      <w:proofErr w:type="spellStart"/>
      <w:r>
        <w:t>sanitized_doc.add_heading</w:t>
      </w:r>
      <w:proofErr w:type="spellEnd"/>
      <w:r>
        <w:t>(</w:t>
      </w:r>
      <w:proofErr w:type="gramStart"/>
      <w:r>
        <w:t>paragraph[</w:t>
      </w:r>
      <w:proofErr w:type="gramEnd"/>
      <w:r>
        <w:t>2:], level=1)</w:t>
      </w:r>
    </w:p>
    <w:p w:rsidR="00DF0708" w:rsidRDefault="00DF0708" w:rsidP="00DF0708">
      <w:r>
        <w:t xml:space="preserve">                    else:</w:t>
      </w:r>
    </w:p>
    <w:p w:rsidR="00DF0708" w:rsidRDefault="00DF0708" w:rsidP="00DF0708">
      <w:r>
        <w:t xml:space="preserve">                        </w:t>
      </w:r>
      <w:proofErr w:type="spellStart"/>
      <w:r>
        <w:t>sanitized_doc.add_paragraph</w:t>
      </w:r>
      <w:proofErr w:type="spellEnd"/>
      <w:r>
        <w:t>(</w:t>
      </w:r>
      <w:proofErr w:type="spellStart"/>
      <w:proofErr w:type="gramStart"/>
      <w:r>
        <w:t>paragraph.strip</w:t>
      </w:r>
      <w:proofErr w:type="spellEnd"/>
      <w:proofErr w:type="gramEnd"/>
      <w:r>
        <w:t>())</w:t>
      </w:r>
    </w:p>
    <w:p w:rsidR="00DF0708" w:rsidRDefault="00DF0708" w:rsidP="00DF0708"/>
    <w:p w:rsidR="00DF0708" w:rsidRDefault="00DF0708" w:rsidP="00DF0708">
      <w:r>
        <w:t xml:space="preserve">                </w:t>
      </w:r>
      <w:proofErr w:type="spellStart"/>
      <w:r>
        <w:t>sanitized_doc.add_</w:t>
      </w:r>
      <w:proofErr w:type="gramStart"/>
      <w:r>
        <w:t>paragraph</w:t>
      </w:r>
      <w:proofErr w:type="spellEnd"/>
      <w:r>
        <w:t>(</w:t>
      </w:r>
      <w:proofErr w:type="gramEnd"/>
      <w:r>
        <w:t>)  # Add space between pages</w:t>
      </w:r>
    </w:p>
    <w:p w:rsidR="00DF0708" w:rsidRDefault="00DF0708" w:rsidP="00DF0708"/>
    <w:p w:rsidR="00DF0708" w:rsidRDefault="00DF0708" w:rsidP="00DF0708">
      <w:r>
        <w:t xml:space="preserve">        </w:t>
      </w:r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output_folder</w:t>
      </w:r>
      <w:proofErr w:type="spellEnd"/>
      <w:r>
        <w:t>, Path(</w:t>
      </w:r>
      <w:proofErr w:type="spellStart"/>
      <w:r>
        <w:t>file_path</w:t>
      </w:r>
      <w:proofErr w:type="spellEnd"/>
      <w:r>
        <w:t>).stem + "_sanitized.docx")</w:t>
      </w:r>
    </w:p>
    <w:p w:rsidR="00DF0708" w:rsidRDefault="00DF0708" w:rsidP="00DF0708">
      <w:r>
        <w:t xml:space="preserve">        </w:t>
      </w:r>
      <w:proofErr w:type="spellStart"/>
      <w:r>
        <w:t>sanitized_</w:t>
      </w:r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>)</w:t>
      </w:r>
    </w:p>
    <w:p w:rsidR="00DF0708" w:rsidRDefault="00DF0708" w:rsidP="00DF0708">
      <w:r>
        <w:t xml:space="preserve">        </w:t>
      </w:r>
      <w:proofErr w:type="gramStart"/>
      <w:r>
        <w:t>print(</w:t>
      </w:r>
      <w:proofErr w:type="spellStart"/>
      <w:proofErr w:type="gramEnd"/>
      <w:r>
        <w:t>f"Sanitized</w:t>
      </w:r>
      <w:proofErr w:type="spellEnd"/>
      <w:r>
        <w:t xml:space="preserve"> Word document saved at: {</w:t>
      </w:r>
      <w:proofErr w:type="spellStart"/>
      <w:r>
        <w:t>output_path</w:t>
      </w:r>
      <w:proofErr w:type="spellEnd"/>
      <w:r>
        <w:t>}")</w:t>
      </w:r>
    </w:p>
    <w:p w:rsidR="00DF0708" w:rsidRDefault="00DF0708" w:rsidP="00DF0708"/>
    <w:p w:rsidR="00DF0708" w:rsidRDefault="00DF0708" w:rsidP="00DF0708">
      <w:r>
        <w:t xml:space="preserve">def </w:t>
      </w:r>
      <w:proofErr w:type="spellStart"/>
      <w:r>
        <w:t>process_</w:t>
      </w:r>
      <w:proofErr w:type="gramStart"/>
      <w:r>
        <w:t>docx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Sanitize Word document while preserving original formatting, including inline styles and tables.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Word document: {</w:t>
      </w:r>
      <w:proofErr w:type="spellStart"/>
      <w:r>
        <w:t>file_path</w:t>
      </w:r>
      <w:proofErr w:type="spellEnd"/>
      <w:r>
        <w:t>}")</w:t>
      </w:r>
    </w:p>
    <w:p w:rsidR="00DF0708" w:rsidRDefault="00DF0708" w:rsidP="00DF0708">
      <w:r>
        <w:t xml:space="preserve">    doc = Document(</w:t>
      </w:r>
      <w:proofErr w:type="spellStart"/>
      <w:r>
        <w:t>file_path</w:t>
      </w:r>
      <w:proofErr w:type="spellEnd"/>
      <w:r>
        <w:t>)</w:t>
      </w:r>
    </w:p>
    <w:p w:rsidR="00DF0708" w:rsidRDefault="00DF0708" w:rsidP="00DF0708">
      <w:r>
        <w:t xml:space="preserve">    </w:t>
      </w:r>
      <w:proofErr w:type="spellStart"/>
      <w:r>
        <w:t>sanitized_doc</w:t>
      </w:r>
      <w:proofErr w:type="spellEnd"/>
      <w:r>
        <w:t xml:space="preserve"> = </w:t>
      </w:r>
      <w:proofErr w:type="gramStart"/>
      <w:r>
        <w:t>Document(</w:t>
      </w:r>
      <w:proofErr w:type="gramEnd"/>
      <w:r>
        <w:t>)</w:t>
      </w:r>
    </w:p>
    <w:p w:rsidR="00DF0708" w:rsidRDefault="00DF0708" w:rsidP="00DF0708"/>
    <w:p w:rsidR="00DF0708" w:rsidRDefault="00DF0708" w:rsidP="00DF0708">
      <w:r>
        <w:lastRenderedPageBreak/>
        <w:t xml:space="preserve">    # Copy all paragraphs with inline formatting</w:t>
      </w:r>
    </w:p>
    <w:p w:rsidR="00DF0708" w:rsidRDefault="00DF0708" w:rsidP="00DF0708">
      <w:r>
        <w:t xml:space="preserve">    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:rsidR="00DF0708" w:rsidRDefault="00DF0708" w:rsidP="00DF0708">
      <w:r>
        <w:t xml:space="preserve">        </w:t>
      </w:r>
      <w:proofErr w:type="spellStart"/>
      <w:r>
        <w:t>sanitized_paragraph</w:t>
      </w:r>
      <w:proofErr w:type="spellEnd"/>
      <w:r>
        <w:t xml:space="preserve"> = </w:t>
      </w:r>
      <w:proofErr w:type="spellStart"/>
      <w:r>
        <w:t>sanitized_doc.add_</w:t>
      </w:r>
      <w:proofErr w:type="gramStart"/>
      <w:r>
        <w:t>paragraph</w:t>
      </w:r>
      <w:proofErr w:type="spellEnd"/>
      <w:r>
        <w:t>(</w:t>
      </w:r>
      <w:proofErr w:type="gramEnd"/>
      <w:r>
        <w:t>)</w:t>
      </w:r>
    </w:p>
    <w:p w:rsidR="00DF0708" w:rsidRDefault="00DF0708" w:rsidP="00DF0708">
      <w:r>
        <w:t xml:space="preserve">        </w:t>
      </w:r>
      <w:proofErr w:type="spellStart"/>
      <w:r>
        <w:t>sanitized_</w:t>
      </w:r>
      <w:proofErr w:type="gramStart"/>
      <w:r>
        <w:t>paragraph.style</w:t>
      </w:r>
      <w:proofErr w:type="spellEnd"/>
      <w:proofErr w:type="gramEnd"/>
      <w:r>
        <w:t xml:space="preserve"> = </w:t>
      </w:r>
      <w:proofErr w:type="spellStart"/>
      <w:r>
        <w:t>paragraph.style</w:t>
      </w:r>
      <w:proofErr w:type="spellEnd"/>
    </w:p>
    <w:p w:rsidR="00DF0708" w:rsidRDefault="00DF0708" w:rsidP="00DF0708">
      <w:r>
        <w:t xml:space="preserve">        </w:t>
      </w:r>
      <w:proofErr w:type="spellStart"/>
      <w:r>
        <w:t>sanitized_</w:t>
      </w:r>
      <w:proofErr w:type="gramStart"/>
      <w:r>
        <w:t>paragraph.alignment</w:t>
      </w:r>
      <w:proofErr w:type="spellEnd"/>
      <w:proofErr w:type="gramEnd"/>
      <w:r>
        <w:t xml:space="preserve"> = </w:t>
      </w:r>
      <w:proofErr w:type="spellStart"/>
      <w:r>
        <w:t>paragraph.alignment</w:t>
      </w:r>
      <w:proofErr w:type="spellEnd"/>
    </w:p>
    <w:p w:rsidR="00DF0708" w:rsidRDefault="00DF0708" w:rsidP="00DF0708">
      <w:r>
        <w:t xml:space="preserve">        for run in </w:t>
      </w:r>
      <w:proofErr w:type="spellStart"/>
      <w:proofErr w:type="gramStart"/>
      <w:r>
        <w:t>paragraph.runs</w:t>
      </w:r>
      <w:proofErr w:type="spellEnd"/>
      <w:proofErr w:type="gramEnd"/>
      <w:r>
        <w:t>:</w:t>
      </w:r>
    </w:p>
    <w:p w:rsidR="00DF0708" w:rsidRDefault="00DF0708" w:rsidP="00DF0708">
      <w:r>
        <w:t xml:space="preserve">            </w:t>
      </w:r>
      <w:proofErr w:type="spellStart"/>
      <w:r>
        <w:t>sanitized_run</w:t>
      </w:r>
      <w:proofErr w:type="spellEnd"/>
      <w:r>
        <w:t xml:space="preserve"> = </w:t>
      </w:r>
      <w:proofErr w:type="spellStart"/>
      <w:r>
        <w:t>sanitized_paragraph.add_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:rsidR="00DF0708" w:rsidRDefault="00DF0708" w:rsidP="00DF0708">
      <w:r>
        <w:t xml:space="preserve">            </w:t>
      </w:r>
      <w:proofErr w:type="spellStart"/>
      <w:r>
        <w:t>sanitized_</w:t>
      </w:r>
      <w:proofErr w:type="gramStart"/>
      <w:r>
        <w:t>run.bold</w:t>
      </w:r>
      <w:proofErr w:type="spellEnd"/>
      <w:proofErr w:type="gramEnd"/>
      <w:r>
        <w:t xml:space="preserve"> = </w:t>
      </w:r>
      <w:proofErr w:type="spellStart"/>
      <w:r>
        <w:t>run.bold</w:t>
      </w:r>
      <w:proofErr w:type="spellEnd"/>
    </w:p>
    <w:p w:rsidR="00DF0708" w:rsidRDefault="00DF0708" w:rsidP="00DF0708">
      <w:r>
        <w:t xml:space="preserve">            </w:t>
      </w:r>
      <w:proofErr w:type="spellStart"/>
      <w:r>
        <w:t>sanitized_</w:t>
      </w:r>
      <w:proofErr w:type="gramStart"/>
      <w:r>
        <w:t>run.italic</w:t>
      </w:r>
      <w:proofErr w:type="spellEnd"/>
      <w:proofErr w:type="gramEnd"/>
      <w:r>
        <w:t xml:space="preserve"> = </w:t>
      </w:r>
      <w:proofErr w:type="spellStart"/>
      <w:r>
        <w:t>run.italic</w:t>
      </w:r>
      <w:proofErr w:type="spellEnd"/>
    </w:p>
    <w:p w:rsidR="00DF0708" w:rsidRDefault="00DF0708" w:rsidP="00DF0708">
      <w:r>
        <w:t xml:space="preserve">            </w:t>
      </w:r>
      <w:proofErr w:type="spellStart"/>
      <w:r>
        <w:t>sanitized_</w:t>
      </w:r>
      <w:proofErr w:type="gramStart"/>
      <w:r>
        <w:t>run.underline</w:t>
      </w:r>
      <w:proofErr w:type="spellEnd"/>
      <w:proofErr w:type="gramEnd"/>
      <w:r>
        <w:t xml:space="preserve"> = </w:t>
      </w:r>
      <w:proofErr w:type="spellStart"/>
      <w:r>
        <w:t>run.underline</w:t>
      </w:r>
      <w:proofErr w:type="spellEnd"/>
    </w:p>
    <w:p w:rsidR="00DF0708" w:rsidRDefault="00DF0708" w:rsidP="00DF0708">
      <w:r>
        <w:t xml:space="preserve">            </w:t>
      </w:r>
      <w:proofErr w:type="spellStart"/>
      <w:r>
        <w:t>sanitized_run.</w:t>
      </w:r>
      <w:proofErr w:type="gramStart"/>
      <w:r>
        <w:t>font.size</w:t>
      </w:r>
      <w:proofErr w:type="spellEnd"/>
      <w:proofErr w:type="gramEnd"/>
      <w:r>
        <w:t xml:space="preserve"> = </w:t>
      </w:r>
      <w:proofErr w:type="spellStart"/>
      <w:r>
        <w:t>run.font.size</w:t>
      </w:r>
      <w:proofErr w:type="spellEnd"/>
    </w:p>
    <w:p w:rsidR="00DF0708" w:rsidRDefault="00DF0708" w:rsidP="00DF0708">
      <w:r>
        <w:t xml:space="preserve">            sanitized_run.font.name = run.font.name</w:t>
      </w:r>
    </w:p>
    <w:p w:rsidR="00DF0708" w:rsidRDefault="00DF0708" w:rsidP="00DF0708">
      <w:r>
        <w:t xml:space="preserve">            </w:t>
      </w:r>
      <w:proofErr w:type="spellStart"/>
      <w:r>
        <w:t>sanitized_run.text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</w:t>
      </w:r>
      <w:proofErr w:type="spellStart"/>
      <w:r>
        <w:t>run.text</w:t>
      </w:r>
      <w:proofErr w:type="spellEnd"/>
      <w:r>
        <w:t>)</w:t>
      </w:r>
    </w:p>
    <w:p w:rsidR="00DF0708" w:rsidRDefault="00DF0708" w:rsidP="00DF0708"/>
    <w:p w:rsidR="00DF0708" w:rsidRDefault="00DF0708" w:rsidP="00DF0708">
      <w:r>
        <w:t xml:space="preserve">    # Copy and sanitize tables</w:t>
      </w:r>
    </w:p>
    <w:p w:rsidR="00DF0708" w:rsidRDefault="00DF0708" w:rsidP="00DF0708">
      <w:r>
        <w:t xml:space="preserve">    for table in </w:t>
      </w:r>
      <w:proofErr w:type="spellStart"/>
      <w:proofErr w:type="gramStart"/>
      <w:r>
        <w:t>doc.tables</w:t>
      </w:r>
      <w:proofErr w:type="spellEnd"/>
      <w:proofErr w:type="gramEnd"/>
      <w:r>
        <w:t>:</w:t>
      </w:r>
    </w:p>
    <w:p w:rsidR="00DF0708" w:rsidRDefault="00DF0708" w:rsidP="00DF0708">
      <w:r>
        <w:t xml:space="preserve">        </w:t>
      </w:r>
      <w:proofErr w:type="spellStart"/>
      <w:r>
        <w:t>sanitized_table</w:t>
      </w:r>
      <w:proofErr w:type="spellEnd"/>
      <w:r>
        <w:t xml:space="preserve"> = </w:t>
      </w:r>
      <w:proofErr w:type="spellStart"/>
      <w:r>
        <w:t>sanitized_doc.add_table</w:t>
      </w:r>
      <w:proofErr w:type="spellEnd"/>
      <w:r>
        <w:t>(rows=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table.rows</w:t>
      </w:r>
      <w:proofErr w:type="spellEnd"/>
      <w:proofErr w:type="gramEnd"/>
      <w:r>
        <w:t>), cols=</w:t>
      </w:r>
      <w:proofErr w:type="spellStart"/>
      <w:r>
        <w:t>len</w:t>
      </w:r>
      <w:proofErr w:type="spellEnd"/>
      <w:r>
        <w:t>(</w:t>
      </w:r>
      <w:proofErr w:type="spellStart"/>
      <w:r>
        <w:t>table.columns</w:t>
      </w:r>
      <w:proofErr w:type="spellEnd"/>
      <w:r>
        <w:t>))</w:t>
      </w:r>
    </w:p>
    <w:p w:rsidR="00DF0708" w:rsidRDefault="00DF0708" w:rsidP="00DF0708">
      <w:r>
        <w:t xml:space="preserve">        </w:t>
      </w:r>
      <w:proofErr w:type="spellStart"/>
      <w:r>
        <w:t>sanitized_</w:t>
      </w:r>
      <w:proofErr w:type="gramStart"/>
      <w:r>
        <w:t>table.style</w:t>
      </w:r>
      <w:proofErr w:type="spellEnd"/>
      <w:proofErr w:type="gramEnd"/>
      <w:r>
        <w:t xml:space="preserve"> = </w:t>
      </w:r>
      <w:proofErr w:type="spellStart"/>
      <w:r>
        <w:t>table.style</w:t>
      </w:r>
      <w:proofErr w:type="spellEnd"/>
    </w:p>
    <w:p w:rsidR="00DF0708" w:rsidRDefault="00DF0708" w:rsidP="00DF0708">
      <w:r>
        <w:t xml:space="preserve">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table.rows</w:t>
      </w:r>
      <w:proofErr w:type="spellEnd"/>
      <w:proofErr w:type="gramEnd"/>
      <w:r>
        <w:t>):</w:t>
      </w:r>
    </w:p>
    <w:p w:rsidR="00DF0708" w:rsidRDefault="00DF0708" w:rsidP="00DF0708">
      <w:r>
        <w:t xml:space="preserve">            for j, cell in enumerate(</w:t>
      </w:r>
      <w:proofErr w:type="spellStart"/>
      <w:proofErr w:type="gramStart"/>
      <w:r>
        <w:t>row.cells</w:t>
      </w:r>
      <w:proofErr w:type="spellEnd"/>
      <w:proofErr w:type="gramEnd"/>
      <w:r>
        <w:t>):</w:t>
      </w:r>
    </w:p>
    <w:p w:rsidR="00DF0708" w:rsidRDefault="00DF0708" w:rsidP="00DF0708">
      <w:r>
        <w:t xml:space="preserve">                </w:t>
      </w:r>
      <w:proofErr w:type="spellStart"/>
      <w:r>
        <w:t>sanitized_cell</w:t>
      </w:r>
      <w:proofErr w:type="spellEnd"/>
      <w:r>
        <w:t xml:space="preserve"> = </w:t>
      </w:r>
      <w:proofErr w:type="spellStart"/>
      <w:r>
        <w:t>sanitized_</w:t>
      </w:r>
      <w:proofErr w:type="gramStart"/>
      <w:r>
        <w:t>table.cell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</w:t>
      </w:r>
    </w:p>
    <w:p w:rsidR="00DF0708" w:rsidRDefault="00DF0708" w:rsidP="00DF0708">
      <w:r>
        <w:t xml:space="preserve">                </w:t>
      </w:r>
      <w:proofErr w:type="spellStart"/>
      <w:r>
        <w:t>sanitized_cell.text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</w:t>
      </w:r>
      <w:proofErr w:type="spellStart"/>
      <w:r>
        <w:t>cell.text</w:t>
      </w:r>
      <w:proofErr w:type="spellEnd"/>
      <w:r>
        <w:t>)</w:t>
      </w:r>
    </w:p>
    <w:p w:rsidR="00DF0708" w:rsidRDefault="00DF0708" w:rsidP="00DF0708">
      <w:r>
        <w:t xml:space="preserve">                </w:t>
      </w:r>
      <w:proofErr w:type="spellStart"/>
      <w:r>
        <w:t>sanitized_</w:t>
      </w:r>
      <w:proofErr w:type="gramStart"/>
      <w:r>
        <w:t>cell.paragraphs</w:t>
      </w:r>
      <w:proofErr w:type="gramEnd"/>
      <w:r>
        <w:t>.style</w:t>
      </w:r>
      <w:proofErr w:type="spellEnd"/>
      <w:r>
        <w:t xml:space="preserve"> = </w:t>
      </w:r>
      <w:proofErr w:type="spellStart"/>
      <w:r>
        <w:t>cell.paragraphs.style</w:t>
      </w:r>
      <w:proofErr w:type="spellEnd"/>
    </w:p>
    <w:p w:rsidR="00DF0708" w:rsidRDefault="00DF0708" w:rsidP="00DF0708"/>
    <w:p w:rsidR="00DF0708" w:rsidRDefault="00DF0708" w:rsidP="00DF0708">
      <w:r>
        <w:t xml:space="preserve">    # Save the sanitized document</w:t>
      </w:r>
    </w:p>
    <w:p w:rsidR="00DF0708" w:rsidRDefault="00DF0708" w:rsidP="00DF0708">
      <w:r>
        <w:lastRenderedPageBreak/>
        <w:t xml:space="preserve">    </w:t>
      </w:r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output_folder</w:t>
      </w:r>
      <w:proofErr w:type="spellEnd"/>
      <w:r>
        <w:t>, Path(</w:t>
      </w:r>
      <w:proofErr w:type="spellStart"/>
      <w:r>
        <w:t>file_path</w:t>
      </w:r>
      <w:proofErr w:type="spellEnd"/>
      <w:r>
        <w:t>).stem + "_sanitized.docx")</w:t>
      </w:r>
    </w:p>
    <w:p w:rsidR="00DF0708" w:rsidRDefault="00DF0708" w:rsidP="00DF0708">
      <w:r>
        <w:t xml:space="preserve">    </w:t>
      </w:r>
      <w:proofErr w:type="spellStart"/>
      <w:r>
        <w:t>sanitized_</w:t>
      </w:r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>)</w:t>
      </w:r>
    </w:p>
    <w:p w:rsidR="00DF0708" w:rsidRDefault="00DF0708" w:rsidP="00DF0708">
      <w:r>
        <w:t xml:space="preserve">    </w:t>
      </w:r>
      <w:proofErr w:type="gramStart"/>
      <w:r>
        <w:t>print(</w:t>
      </w:r>
      <w:proofErr w:type="spellStart"/>
      <w:proofErr w:type="gramEnd"/>
      <w:r>
        <w:t>f"Sanitized</w:t>
      </w:r>
      <w:proofErr w:type="spellEnd"/>
      <w:r>
        <w:t xml:space="preserve"> Word document saved at: {</w:t>
      </w:r>
      <w:proofErr w:type="spellStart"/>
      <w:r>
        <w:t>output_path</w:t>
      </w:r>
      <w:proofErr w:type="spellEnd"/>
      <w:r>
        <w:t>}")</w:t>
      </w:r>
    </w:p>
    <w:p w:rsidR="00DF0708" w:rsidRDefault="00DF0708" w:rsidP="00DF0708"/>
    <w:p w:rsidR="00DF0708" w:rsidRDefault="00DF0708" w:rsidP="00DF0708">
      <w:r>
        <w:t xml:space="preserve">def </w:t>
      </w:r>
      <w:proofErr w:type="spellStart"/>
      <w:r>
        <w:t>sanitize_</w:t>
      </w:r>
      <w:proofErr w:type="gramStart"/>
      <w:r>
        <w:t>resumes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Sanitize resumes from a file or directory while preserving formatting.</w:t>
      </w:r>
    </w:p>
    <w:p w:rsidR="00DF0708" w:rsidRDefault="00DF0708" w:rsidP="00DF0708">
      <w:r>
        <w:t xml:space="preserve">    """</w:t>
      </w:r>
    </w:p>
    <w:p w:rsidR="00DF0708" w:rsidRDefault="00DF0708" w:rsidP="00DF0708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DF0708" w:rsidRDefault="00DF0708" w:rsidP="00DF0708">
      <w:r>
        <w:t xml:space="preserve">    </w:t>
      </w:r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 folder: {</w:t>
      </w:r>
      <w:proofErr w:type="spellStart"/>
      <w:r>
        <w:t>output_folder</w:t>
      </w:r>
      <w:proofErr w:type="spellEnd"/>
      <w:r>
        <w:t>}")</w:t>
      </w:r>
    </w:p>
    <w:p w:rsidR="00DF0708" w:rsidRDefault="00DF0708" w:rsidP="00DF0708"/>
    <w:p w:rsidR="00DF0708" w:rsidRDefault="00DF0708" w:rsidP="00DF0708">
      <w:r>
        <w:t xml:space="preserve">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DF0708" w:rsidRDefault="00DF0708" w:rsidP="00DF0708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:rsidR="00DF0708" w:rsidRDefault="00DF0708" w:rsidP="00DF0708">
      <w:r>
        <w:t xml:space="preserve">    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(".pdf"):</w:t>
      </w:r>
    </w:p>
    <w:p w:rsidR="00DF0708" w:rsidRDefault="00DF0708" w:rsidP="00DF0708">
      <w:r>
        <w:t xml:space="preserve">            </w:t>
      </w:r>
      <w:proofErr w:type="spellStart"/>
      <w:r>
        <w:t>process_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DF0708" w:rsidRDefault="00DF0708" w:rsidP="00DF070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(".docx"):</w:t>
      </w:r>
    </w:p>
    <w:p w:rsidR="00DF0708" w:rsidRDefault="00DF0708" w:rsidP="00DF0708">
      <w:r>
        <w:t xml:space="preserve">            </w:t>
      </w:r>
      <w:proofErr w:type="spellStart"/>
      <w:r>
        <w:t>process_</w:t>
      </w:r>
      <w:proofErr w:type="gramStart"/>
      <w:r>
        <w:t>docx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DF0708" w:rsidRDefault="00DF0708" w:rsidP="00DF0708">
      <w:r>
        <w:t xml:space="preserve">        else:</w:t>
      </w:r>
    </w:p>
    <w:p w:rsidR="00DF0708" w:rsidRDefault="00DF0708" w:rsidP="00DF0708">
      <w:r>
        <w:t xml:space="preserve">            </w:t>
      </w:r>
      <w:proofErr w:type="gramStart"/>
      <w:r>
        <w:t>print(</w:t>
      </w:r>
      <w:proofErr w:type="spellStart"/>
      <w:proofErr w:type="gramEnd"/>
      <w:r>
        <w:t>f"Unsupported</w:t>
      </w:r>
      <w:proofErr w:type="spellEnd"/>
      <w:r>
        <w:t xml:space="preserve"> file type: {</w:t>
      </w:r>
      <w:proofErr w:type="spellStart"/>
      <w:r>
        <w:t>file_name</w:t>
      </w:r>
      <w:proofErr w:type="spellEnd"/>
      <w:r>
        <w:t>}")</w:t>
      </w:r>
    </w:p>
    <w:p w:rsidR="00DF0708" w:rsidRDefault="00DF0708" w:rsidP="00DF070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DF0708" w:rsidRDefault="00DF0708" w:rsidP="00DF0708">
      <w:r>
        <w:t xml:space="preserve">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directory: {</w:t>
      </w:r>
      <w:proofErr w:type="spellStart"/>
      <w:r>
        <w:t>input_path</w:t>
      </w:r>
      <w:proofErr w:type="spellEnd"/>
      <w:r>
        <w:t>}")</w:t>
      </w:r>
    </w:p>
    <w:p w:rsidR="00DF0708" w:rsidRDefault="00DF0708" w:rsidP="00DF0708">
      <w:r>
        <w:t xml:space="preserve">        for </w:t>
      </w:r>
      <w:proofErr w:type="spellStart"/>
      <w:r>
        <w:t>file_name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input_path</w:t>
      </w:r>
      <w:proofErr w:type="spellEnd"/>
      <w:r>
        <w:t>):</w:t>
      </w:r>
    </w:p>
    <w:p w:rsidR="00DF0708" w:rsidRDefault="00DF0708" w:rsidP="00DF0708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</w:t>
      </w:r>
    </w:p>
    <w:p w:rsidR="00DF0708" w:rsidRDefault="00DF0708" w:rsidP="00DF0708">
      <w:r>
        <w:t xml:space="preserve">        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(".pdf"):</w:t>
      </w:r>
    </w:p>
    <w:p w:rsidR="00DF0708" w:rsidRDefault="00DF0708" w:rsidP="00DF0708">
      <w:r>
        <w:t xml:space="preserve">                </w:t>
      </w:r>
      <w:proofErr w:type="spellStart"/>
      <w:r>
        <w:t>process_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DF0708" w:rsidRDefault="00DF0708" w:rsidP="00DF070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(".docx"):</w:t>
      </w:r>
    </w:p>
    <w:p w:rsidR="00DF0708" w:rsidRDefault="00DF0708" w:rsidP="00DF0708">
      <w:r>
        <w:lastRenderedPageBreak/>
        <w:t xml:space="preserve">                </w:t>
      </w:r>
      <w:proofErr w:type="spellStart"/>
      <w:r>
        <w:t>process_</w:t>
      </w:r>
      <w:proofErr w:type="gramStart"/>
      <w:r>
        <w:t>docx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DF0708" w:rsidRDefault="00DF0708" w:rsidP="00DF0708">
      <w:r>
        <w:t xml:space="preserve">            else:</w:t>
      </w:r>
    </w:p>
    <w:p w:rsidR="00DF0708" w:rsidRDefault="00DF0708" w:rsidP="00DF070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f"Skipping</w:t>
      </w:r>
      <w:proofErr w:type="spellEnd"/>
      <w:r>
        <w:t xml:space="preserve"> unsupported file: {</w:t>
      </w:r>
      <w:proofErr w:type="spellStart"/>
      <w:r>
        <w:t>file_name</w:t>
      </w:r>
      <w:proofErr w:type="spellEnd"/>
      <w:r>
        <w:t>}")</w:t>
      </w:r>
    </w:p>
    <w:p w:rsidR="00DF0708" w:rsidRDefault="00DF0708" w:rsidP="00DF0708">
      <w:r>
        <w:t xml:space="preserve">    else:</w:t>
      </w:r>
    </w:p>
    <w:p w:rsidR="00DF0708" w:rsidRDefault="00DF0708" w:rsidP="00DF0708">
      <w:r>
        <w:t xml:space="preserve">    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path: {</w:t>
      </w:r>
      <w:proofErr w:type="spellStart"/>
      <w:r>
        <w:t>input_path</w:t>
      </w:r>
      <w:proofErr w:type="spellEnd"/>
      <w:r>
        <w:t>}")</w:t>
      </w:r>
    </w:p>
    <w:p w:rsidR="00DF0708" w:rsidRDefault="00DF0708" w:rsidP="00DF0708"/>
    <w:p w:rsidR="00DF0708" w:rsidRDefault="00DF0708" w:rsidP="00DF0708"/>
    <w:p w:rsidR="00DF0708" w:rsidRDefault="00DF0708" w:rsidP="00DF0708">
      <w:r>
        <w:t># Example usage</w:t>
      </w:r>
    </w:p>
    <w:p w:rsidR="00DF0708" w:rsidRDefault="00DF0708" w:rsidP="00DF0708">
      <w:proofErr w:type="spellStart"/>
      <w:r>
        <w:t>input_path</w:t>
      </w:r>
      <w:proofErr w:type="spellEnd"/>
      <w:r>
        <w:t xml:space="preserve"> = r"D:\AICTE\AIandMLIntern_20241127\abdollahi_armin_resume_51801848.pdf"</w:t>
      </w:r>
    </w:p>
    <w:p w:rsidR="00DF0708" w:rsidRDefault="00DF0708" w:rsidP="00DF0708">
      <w:proofErr w:type="spellStart"/>
      <w:r>
        <w:t>output_folder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:\AICTE\AIandMLIntern_20241127\output"</w:t>
      </w:r>
    </w:p>
    <w:p w:rsidR="00054FDE" w:rsidRPr="00DF0708" w:rsidRDefault="00DF0708" w:rsidP="00DF0708">
      <w:proofErr w:type="spellStart"/>
      <w:r>
        <w:t>sanitize_</w:t>
      </w:r>
      <w:proofErr w:type="gramStart"/>
      <w:r>
        <w:t>resumes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sectPr w:rsidR="00054FDE" w:rsidRPr="00DF0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832338">
    <w:abstractNumId w:val="8"/>
  </w:num>
  <w:num w:numId="2" w16cid:durableId="754715162">
    <w:abstractNumId w:val="6"/>
  </w:num>
  <w:num w:numId="3" w16cid:durableId="553392539">
    <w:abstractNumId w:val="5"/>
  </w:num>
  <w:num w:numId="4" w16cid:durableId="1059783819">
    <w:abstractNumId w:val="4"/>
  </w:num>
  <w:num w:numId="5" w16cid:durableId="1220942397">
    <w:abstractNumId w:val="7"/>
  </w:num>
  <w:num w:numId="6" w16cid:durableId="750129309">
    <w:abstractNumId w:val="3"/>
  </w:num>
  <w:num w:numId="7" w16cid:durableId="332102965">
    <w:abstractNumId w:val="2"/>
  </w:num>
  <w:num w:numId="8" w16cid:durableId="1561013930">
    <w:abstractNumId w:val="1"/>
  </w:num>
  <w:num w:numId="9" w16cid:durableId="62862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FDE"/>
    <w:rsid w:val="0006063C"/>
    <w:rsid w:val="0015074B"/>
    <w:rsid w:val="0029639D"/>
    <w:rsid w:val="00326F90"/>
    <w:rsid w:val="00AA1D8D"/>
    <w:rsid w:val="00B47730"/>
    <w:rsid w:val="00CB0664"/>
    <w:rsid w:val="00DF0708"/>
    <w:rsid w:val="00F90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91C1A"/>
  <w14:defaultImageDpi w14:val="300"/>
  <w15:docId w15:val="{681829F6-E43B-4A4F-969B-C7308150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Ibtesham Akhtar</cp:lastModifiedBy>
  <cp:revision>2</cp:revision>
  <dcterms:created xsi:type="dcterms:W3CDTF">2013-12-23T23:15:00Z</dcterms:created>
  <dcterms:modified xsi:type="dcterms:W3CDTF">2024-12-19T06:59:00Z</dcterms:modified>
  <cp:category/>
</cp:coreProperties>
</file>